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7507" w14:textId="77777777" w:rsidR="00816CC7" w:rsidRDefault="00000000">
      <w:pPr>
        <w:pStyle w:val="Heading1"/>
      </w:pPr>
      <w:r>
        <w:t>Samarth Swami</w:t>
      </w:r>
    </w:p>
    <w:p w14:paraId="75A58175" w14:textId="77777777" w:rsidR="00816CC7" w:rsidRDefault="00000000">
      <w:r>
        <w:t>Kalyan Dombivli, Maharashtra, India</w:t>
      </w:r>
    </w:p>
    <w:p w14:paraId="69644ABB" w14:textId="77777777" w:rsidR="00816CC7" w:rsidRDefault="00000000">
      <w:r>
        <w:t>📧 samarthswami1016@gmail.com | 📞 8788425400</w:t>
      </w:r>
    </w:p>
    <w:p w14:paraId="4793D10F" w14:textId="06448513" w:rsidR="00816CC7" w:rsidRDefault="00000000">
      <w:r>
        <w:t xml:space="preserve">🔗 LinkedIn: </w:t>
      </w:r>
      <w:hyperlink r:id="rId6" w:history="1">
        <w:r w:rsidRPr="00F90F56">
          <w:rPr>
            <w:rStyle w:val="Hyperlink"/>
          </w:rPr>
          <w:t>https://www.linkedin.com/in/samarthswami</w:t>
        </w:r>
      </w:hyperlink>
    </w:p>
    <w:p w14:paraId="0CC80039" w14:textId="77777777" w:rsidR="00816CC7" w:rsidRDefault="00000000">
      <w:pPr>
        <w:pStyle w:val="Heading2"/>
      </w:pPr>
      <w:r>
        <w:t>Professional Summary</w:t>
      </w:r>
    </w:p>
    <w:p w14:paraId="6FBD4107" w14:textId="77777777" w:rsidR="00816CC7" w:rsidRDefault="00000000">
      <w:r>
        <w:t>I am an aspiring engineer and software developer, currently pursuing a Bachelor of Engineering (BE) at the University of Mumbai (2022-2026). With strong technical skills in C#, C++, and Java, I am passionate about problem-solving, software development, and emerging technologies. I am eager to apply my knowledge to real-world challenges and continuously enhance my expertise in the field of technology.</w:t>
      </w:r>
    </w:p>
    <w:p w14:paraId="4A749DD5" w14:textId="77777777" w:rsidR="00816CC7" w:rsidRDefault="00000000">
      <w:pPr>
        <w:pStyle w:val="Heading2"/>
      </w:pPr>
      <w:r>
        <w:t>Education</w:t>
      </w:r>
    </w:p>
    <w:p w14:paraId="752ECC59" w14:textId="77777777" w:rsidR="00F90F56" w:rsidRDefault="00000000" w:rsidP="00F90F56">
      <w:pPr>
        <w:pStyle w:val="NoSpacing"/>
      </w:pPr>
      <w:r>
        <w:t xml:space="preserve">Shivajirao S. </w:t>
      </w:r>
      <w:proofErr w:type="spellStart"/>
      <w:r>
        <w:t>Jondhale</w:t>
      </w:r>
      <w:proofErr w:type="spellEnd"/>
      <w:r>
        <w:t xml:space="preserve"> College of Engineering</w:t>
      </w:r>
    </w:p>
    <w:p w14:paraId="4F851239" w14:textId="3A5F4D8C" w:rsidR="00816CC7" w:rsidRDefault="00000000">
      <w:r>
        <w:t>University of Mumbai</w:t>
      </w:r>
    </w:p>
    <w:p w14:paraId="3F18F43E" w14:textId="77777777" w:rsidR="00816CC7" w:rsidRDefault="00000000">
      <w:r>
        <w:t>Bachelor of Engineering (BE) – Ongoing (Nov 2022 - Mar 2026)</w:t>
      </w:r>
    </w:p>
    <w:p w14:paraId="3B5EB8B4" w14:textId="77777777" w:rsidR="00816CC7" w:rsidRDefault="00000000">
      <w:pPr>
        <w:pStyle w:val="Heading2"/>
      </w:pPr>
      <w:r>
        <w:t>Technical Skills</w:t>
      </w:r>
    </w:p>
    <w:p w14:paraId="3BE0A47D" w14:textId="732E82F1" w:rsidR="00816CC7" w:rsidRDefault="00000000">
      <w:r>
        <w:t>- Programming Languages: C#, C++, Java</w:t>
      </w:r>
      <w:r w:rsidR="001F3E2C">
        <w:t xml:space="preserve">, Python, </w:t>
      </w:r>
    </w:p>
    <w:p w14:paraId="27CDB9AD" w14:textId="3AFD043D" w:rsidR="001F3E2C" w:rsidRDefault="001F3E2C">
      <w:r>
        <w:t>- Web Technology: HTML, CSS, JavaScript, TypeScript, Figma</w:t>
      </w:r>
    </w:p>
    <w:p w14:paraId="559A4539" w14:textId="1B308F65" w:rsidR="001F3E2C" w:rsidRDefault="001F3E2C">
      <w:r>
        <w:t xml:space="preserve">- Database: MySQL, MongoDB, </w:t>
      </w:r>
      <w:proofErr w:type="spellStart"/>
      <w:r w:rsidRPr="001F3E2C">
        <w:t>PLpgSQL</w:t>
      </w:r>
      <w:proofErr w:type="spellEnd"/>
    </w:p>
    <w:p w14:paraId="341313BF" w14:textId="3F94DD6B" w:rsidR="00816CC7" w:rsidRDefault="00000000">
      <w:r>
        <w:t>- Software Development: Object-Oriented Programming (OOP), Algorithm Design</w:t>
      </w:r>
    </w:p>
    <w:p w14:paraId="5AE95309" w14:textId="11CB4EA5" w:rsidR="00816CC7" w:rsidRDefault="00000000">
      <w:r>
        <w:t>- Problem-Solving: Logical Thinking, Debugging, and Code Optimization</w:t>
      </w:r>
    </w:p>
    <w:p w14:paraId="44237981" w14:textId="50FCEADF" w:rsidR="00816CC7" w:rsidRDefault="00000000">
      <w:r>
        <w:t>- Tools &amp; Technologies: Git, Visual Studio, Android Studio</w:t>
      </w:r>
    </w:p>
    <w:p w14:paraId="6E93AEB3" w14:textId="7696FEB9" w:rsidR="00AD16C2" w:rsidRDefault="00AD16C2" w:rsidP="00AD16C2">
      <w:pPr>
        <w:pStyle w:val="Heading2"/>
      </w:pPr>
      <w:r>
        <w:t xml:space="preserve">Academic </w:t>
      </w:r>
      <w:r>
        <w:t>Projects &amp; Experience</w:t>
      </w:r>
    </w:p>
    <w:p w14:paraId="289DB23C" w14:textId="3E34A0BA" w:rsidR="00E23F83" w:rsidRDefault="00E23F83" w:rsidP="00E23F83">
      <w:pPr>
        <w:pStyle w:val="Heading2"/>
      </w:pPr>
      <w:r>
        <w:t>Car Showroom Management System</w:t>
      </w:r>
    </w:p>
    <w:p w14:paraId="39042ECD" w14:textId="77777777" w:rsidR="00E23F83" w:rsidRDefault="00E23F83" w:rsidP="00E23F83">
      <w:r>
        <w:t>-</w:t>
      </w:r>
      <w:r w:rsidRPr="00E23F83">
        <w:t xml:space="preserve"> </w:t>
      </w:r>
      <w:r w:rsidRPr="00E23F83">
        <w:t xml:space="preserve">Developed a web-based application to manage a car showroom, including vehicle inventory, sales, customer records, and employee management. </w:t>
      </w:r>
    </w:p>
    <w:p w14:paraId="136DFE3D" w14:textId="1B5313B5" w:rsidR="00E23F83" w:rsidRPr="00E23F83" w:rsidRDefault="00E23F83" w:rsidP="00E23F83">
      <w:r>
        <w:t xml:space="preserve">- </w:t>
      </w:r>
      <w:r w:rsidRPr="00E23F83">
        <w:t>The system automates showroom operations and enhances customer experience through an interactive interface.</w:t>
      </w:r>
    </w:p>
    <w:p w14:paraId="6998C4F9" w14:textId="0D28EB61" w:rsidR="00AD16C2" w:rsidRPr="00AD16C2" w:rsidRDefault="00E23F83" w:rsidP="00AD16C2">
      <w:r w:rsidRPr="00E23F83">
        <w:t xml:space="preserve">- </w:t>
      </w:r>
      <w:r w:rsidRPr="00E23F83">
        <w:t xml:space="preserve">Technologies: </w:t>
      </w:r>
      <w:r w:rsidR="00F90F56">
        <w:t xml:space="preserve">Java, </w:t>
      </w:r>
      <w:r w:rsidRPr="00E23F83">
        <w:t xml:space="preserve">MySQL. | </w:t>
      </w:r>
      <w:r w:rsidRPr="00F90F56">
        <w:t>GitHub</w:t>
      </w:r>
      <w:r w:rsidRPr="00E23F83">
        <w:t xml:space="preserve">: </w:t>
      </w:r>
      <w:hyperlink r:id="rId7" w:tgtFrame="_new" w:history="1">
        <w:r w:rsidRPr="00E23F83">
          <w:rPr>
            <w:rStyle w:val="Hyperlink"/>
          </w:rPr>
          <w:t>Car Showroom Management System</w:t>
        </w:r>
      </w:hyperlink>
    </w:p>
    <w:p w14:paraId="3340490C" w14:textId="25E01BC8" w:rsidR="00816CC7" w:rsidRDefault="00000000" w:rsidP="00AD16C2">
      <w:pPr>
        <w:pStyle w:val="Heading2"/>
      </w:pPr>
      <w:proofErr w:type="spellStart"/>
      <w:r>
        <w:t>Futurise</w:t>
      </w:r>
      <w:proofErr w:type="spellEnd"/>
      <w:r>
        <w:t xml:space="preserve"> Gaming (FG) – Tournament Hosting App (In Development)</w:t>
      </w:r>
    </w:p>
    <w:p w14:paraId="443F231B" w14:textId="77777777" w:rsidR="00816CC7" w:rsidRDefault="00000000">
      <w:r>
        <w:t>- Developing an Android application using Kotlin and Android Studio to host Free Fire tournaments.</w:t>
      </w:r>
    </w:p>
    <w:p w14:paraId="4532A32B" w14:textId="77777777" w:rsidR="00816CC7" w:rsidRDefault="00000000">
      <w:r>
        <w:t>- Implementing user authentication, tournament creation, leaderboard system, and payment integration for entry fees.</w:t>
      </w:r>
    </w:p>
    <w:p w14:paraId="42AA72BA" w14:textId="77777777" w:rsidR="00816CC7" w:rsidRDefault="00000000">
      <w:r>
        <w:t>- Designing a user-friendly interface with different slots for various game modes (Solo, Duo, Squad, Clash Squad).</w:t>
      </w:r>
    </w:p>
    <w:p w14:paraId="5DF39465" w14:textId="41F25592" w:rsidR="00F90F56" w:rsidRDefault="00F90F56" w:rsidP="00F90F56">
      <w:r>
        <w:t>-</w:t>
      </w:r>
      <w:r w:rsidRPr="00F90F56">
        <w:t xml:space="preserve"> </w:t>
      </w:r>
      <w:r w:rsidRPr="00E23F83">
        <w:t xml:space="preserve">Technologies: </w:t>
      </w:r>
      <w:r>
        <w:t xml:space="preserve">Java, </w:t>
      </w:r>
      <w:r w:rsidRPr="00E23F83">
        <w:t>MySQL.</w:t>
      </w:r>
      <w:r>
        <w:t xml:space="preserve"> | Site: </w:t>
      </w:r>
      <w:hyperlink r:id="rId8" w:history="1">
        <w:proofErr w:type="spellStart"/>
        <w:r w:rsidRPr="00F90F56">
          <w:rPr>
            <w:rStyle w:val="Hyperlink"/>
          </w:rPr>
          <w:t>Futurise.Gaming</w:t>
        </w:r>
        <w:proofErr w:type="spellEnd"/>
      </w:hyperlink>
    </w:p>
    <w:p w14:paraId="34162D53" w14:textId="75DA9784" w:rsidR="00816CC7" w:rsidRDefault="00000000">
      <w:pPr>
        <w:pStyle w:val="Heading2"/>
      </w:pPr>
      <w:r>
        <w:lastRenderedPageBreak/>
        <w:t>Additional Information</w:t>
      </w:r>
    </w:p>
    <w:p w14:paraId="51D59F8B" w14:textId="77777777" w:rsidR="00816CC7" w:rsidRDefault="00000000">
      <w:r>
        <w:t>- Ethical hacker with knowledge in cybersecurity and ethical hacking practices.</w:t>
      </w:r>
    </w:p>
    <w:p w14:paraId="0B5681E6" w14:textId="77777777" w:rsidR="00816CC7" w:rsidRDefault="00000000">
      <w:r>
        <w:t>- Open to internships, freelance projects, and collaborations in software development.</w:t>
      </w:r>
    </w:p>
    <w:p w14:paraId="10C20556" w14:textId="77777777" w:rsidR="00816CC7" w:rsidRDefault="00000000">
      <w:pPr>
        <w:pStyle w:val="Heading2"/>
      </w:pPr>
      <w:r>
        <w:t>Languages</w:t>
      </w:r>
    </w:p>
    <w:p w14:paraId="7E53713B" w14:textId="77777777" w:rsidR="00816CC7" w:rsidRDefault="00000000">
      <w:r>
        <w:t>- English (Fluent)</w:t>
      </w:r>
    </w:p>
    <w:p w14:paraId="659838E1" w14:textId="7A589D9B" w:rsidR="001F3E2C" w:rsidRDefault="001F3E2C">
      <w:r>
        <w:t>- Marathi (Fluent)</w:t>
      </w:r>
    </w:p>
    <w:p w14:paraId="622BDF17" w14:textId="77777777" w:rsidR="00816CC7" w:rsidRDefault="00000000">
      <w:r>
        <w:t>- Hindi (Fluent)</w:t>
      </w:r>
    </w:p>
    <w:sectPr w:rsidR="00816CC7" w:rsidSect="00F90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46770BD"/>
    <w:multiLevelType w:val="hybridMultilevel"/>
    <w:tmpl w:val="18F839D2"/>
    <w:lvl w:ilvl="0" w:tplc="C4BE22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460759">
    <w:abstractNumId w:val="8"/>
  </w:num>
  <w:num w:numId="2" w16cid:durableId="1423451908">
    <w:abstractNumId w:val="6"/>
  </w:num>
  <w:num w:numId="3" w16cid:durableId="1916745142">
    <w:abstractNumId w:val="5"/>
  </w:num>
  <w:num w:numId="4" w16cid:durableId="2132506158">
    <w:abstractNumId w:val="4"/>
  </w:num>
  <w:num w:numId="5" w16cid:durableId="1907298100">
    <w:abstractNumId w:val="7"/>
  </w:num>
  <w:num w:numId="6" w16cid:durableId="901714932">
    <w:abstractNumId w:val="3"/>
  </w:num>
  <w:num w:numId="7" w16cid:durableId="783304414">
    <w:abstractNumId w:val="2"/>
  </w:num>
  <w:num w:numId="8" w16cid:durableId="2031057848">
    <w:abstractNumId w:val="1"/>
  </w:num>
  <w:num w:numId="9" w16cid:durableId="643311288">
    <w:abstractNumId w:val="0"/>
  </w:num>
  <w:num w:numId="10" w16cid:durableId="842934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E2C"/>
    <w:rsid w:val="0029639D"/>
    <w:rsid w:val="00326F90"/>
    <w:rsid w:val="004A46D6"/>
    <w:rsid w:val="00816CC7"/>
    <w:rsid w:val="00AA1D8D"/>
    <w:rsid w:val="00AD16C2"/>
    <w:rsid w:val="00B47730"/>
    <w:rsid w:val="00CB0664"/>
    <w:rsid w:val="00E23F83"/>
    <w:rsid w:val="00F90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845AC"/>
  <w14:defaultImageDpi w14:val="300"/>
  <w15:docId w15:val="{52323CCF-5B44-4F76-AD3D-BB712AC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3F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urisegaming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marthswami1016/Car-Showroom-Management-Syste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arthswam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samarth swami</cp:lastModifiedBy>
  <cp:revision>2</cp:revision>
  <dcterms:created xsi:type="dcterms:W3CDTF">2013-12-23T23:15:00Z</dcterms:created>
  <dcterms:modified xsi:type="dcterms:W3CDTF">2025-02-14T11:45:00Z</dcterms:modified>
  <cp:category/>
</cp:coreProperties>
</file>